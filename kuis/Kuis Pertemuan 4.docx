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CFC39E"/>
    <w:p w14:paraId="21789BE6">
      <w:pPr>
        <w:numPr>
          <w:ilvl w:val="0"/>
          <w:numId w:val="11"/>
        </w:numPr>
        <w:ind w:left="425" w:leftChars="0" w:hanging="425" w:firstLineChars="0"/>
      </w:pPr>
      <w:r>
        <w:t xml:space="preserve">Buat kelas </w:t>
      </w:r>
      <w:r>
        <w:rPr>
          <w:b/>
          <w:bCs/>
          <w:highlight w:val="lightGray"/>
        </w:rPr>
        <w:t xml:space="preserve">Person </w:t>
      </w:r>
      <w:r>
        <w:t>dengan spesifikasi berikut:</w:t>
      </w:r>
    </w:p>
    <w:p w14:paraId="37EED2DA">
      <w:pPr>
        <w:numPr>
          <w:ilvl w:val="0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Atribut privat:</w:t>
      </w:r>
    </w:p>
    <w:p w14:paraId="4172C18D">
      <w:pPr>
        <w:numPr>
          <w:ilvl w:val="1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 xml:space="preserve">nama </w:t>
      </w:r>
      <w:r>
        <w:rPr>
          <w:rFonts w:hint="default"/>
        </w:rPr>
        <w:t>(String)</w:t>
      </w:r>
    </w:p>
    <w:p w14:paraId="1CFD1769">
      <w:pPr>
        <w:numPr>
          <w:ilvl w:val="1"/>
          <w:numId w:val="12"/>
        </w:numPr>
        <w:ind w:left="1260" w:leftChars="0" w:hanging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 xml:space="preserve">umur </w:t>
      </w:r>
      <w:r>
        <w:rPr>
          <w:rFonts w:hint="default"/>
        </w:rPr>
        <w:t>(int)</w:t>
      </w:r>
    </w:p>
    <w:p w14:paraId="7E604B42">
      <w:pPr>
        <w:numPr>
          <w:ilvl w:val="0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Gunakan metode </w:t>
      </w:r>
      <w:r>
        <w:rPr>
          <w:rFonts w:hint="default"/>
          <w:b/>
          <w:bCs/>
          <w:i/>
          <w:iCs/>
        </w:rPr>
        <w:t>getter dan setter</w:t>
      </w:r>
      <w:r>
        <w:rPr>
          <w:rFonts w:hint="default"/>
        </w:rPr>
        <w:t xml:space="preserve"> untuk masing-masing atribut.</w:t>
      </w:r>
    </w:p>
    <w:p w14:paraId="190B9D6C">
      <w:pPr>
        <w:numPr>
          <w:ilvl w:val="0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Buat method </w:t>
      </w:r>
      <w:r>
        <w:rPr>
          <w:rFonts w:hint="default"/>
          <w:b/>
          <w:bCs/>
          <w:highlight w:val="lightGray"/>
        </w:rPr>
        <w:t>displayInfo()</w:t>
      </w:r>
      <w:r>
        <w:rPr>
          <w:rFonts w:hint="default"/>
        </w:rPr>
        <w:t xml:space="preserve"> untuk menampilkan nama dan umur.</w:t>
      </w:r>
    </w:p>
    <w:p w14:paraId="74B1264C">
      <w:pPr>
        <w:numPr>
          <w:ilvl w:val="0"/>
          <w:numId w:val="11"/>
        </w:numPr>
        <w:ind w:left="425" w:leftChars="0" w:hanging="425" w:firstLineChars="0"/>
      </w:pPr>
      <w:r>
        <w:t xml:space="preserve">Buat kelas </w:t>
      </w:r>
      <w:r>
        <w:rPr>
          <w:b/>
          <w:bCs/>
          <w:highlight w:val="lightGray"/>
        </w:rPr>
        <w:t xml:space="preserve">Mahasiswa </w:t>
      </w:r>
      <w:r>
        <w:t>yang mewarisi (</w:t>
      </w:r>
      <w:r>
        <w:rPr>
          <w:b/>
          <w:bCs/>
        </w:rPr>
        <w:t>extends</w:t>
      </w:r>
      <w:r>
        <w:t xml:space="preserve">) dari kelas </w:t>
      </w:r>
      <w:r>
        <w:rPr>
          <w:b/>
          <w:bCs/>
          <w:highlight w:val="lightGray"/>
        </w:rPr>
        <w:t>Person</w:t>
      </w:r>
      <w:r>
        <w:t>, dengan ketentuan:</w:t>
      </w:r>
    </w:p>
    <w:p w14:paraId="6D5C5E8D">
      <w:pPr>
        <w:numPr>
          <w:ilvl w:val="0"/>
          <w:numId w:val="1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Tambahkan atribut privat:</w:t>
      </w:r>
    </w:p>
    <w:p w14:paraId="2E96DD13">
      <w:pPr>
        <w:numPr>
          <w:ilvl w:val="1"/>
          <w:numId w:val="13"/>
        </w:numPr>
        <w:ind w:left="1260" w:leftChars="0" w:hanging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 xml:space="preserve">nim </w:t>
      </w:r>
      <w:r>
        <w:rPr>
          <w:rFonts w:hint="default"/>
        </w:rPr>
        <w:t>(String)</w:t>
      </w:r>
    </w:p>
    <w:p w14:paraId="470AE573">
      <w:pPr>
        <w:numPr>
          <w:ilvl w:val="1"/>
          <w:numId w:val="13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 xml:space="preserve">Sediakan </w:t>
      </w:r>
      <w:r>
        <w:rPr>
          <w:rFonts w:hint="default"/>
          <w:b/>
          <w:bCs/>
        </w:rPr>
        <w:t>getter dan setter</w:t>
      </w:r>
      <w:r>
        <w:rPr>
          <w:rFonts w:hint="default"/>
        </w:rPr>
        <w:t xml:space="preserve"> untuk nim.</w:t>
      </w:r>
    </w:p>
    <w:p w14:paraId="21207075">
      <w:pPr>
        <w:numPr>
          <w:ilvl w:val="0"/>
          <w:numId w:val="13"/>
        </w:numPr>
        <w:ind w:left="840" w:leftChars="0" w:hanging="420" w:firstLineChars="0"/>
      </w:pPr>
      <w:r>
        <w:rPr>
          <w:rFonts w:hint="default"/>
        </w:rPr>
        <w:t xml:space="preserve">Override method </w:t>
      </w:r>
      <w:r>
        <w:rPr>
          <w:rFonts w:hint="default"/>
          <w:b/>
          <w:bCs/>
          <w:highlight w:val="lightGray"/>
        </w:rPr>
        <w:t>displayInfo()</w:t>
      </w:r>
      <w:r>
        <w:rPr>
          <w:rFonts w:hint="default"/>
        </w:rPr>
        <w:t xml:space="preserve"> dari kelas </w:t>
      </w:r>
      <w:r>
        <w:rPr>
          <w:rFonts w:hint="default"/>
          <w:b/>
          <w:bCs/>
          <w:highlight w:val="lightGray"/>
        </w:rPr>
        <w:t xml:space="preserve">Person </w:t>
      </w:r>
      <w:r>
        <w:rPr>
          <w:rFonts w:hint="default"/>
        </w:rPr>
        <w:t>agar juga mencetak NIM mahasiswa.</w:t>
      </w:r>
    </w:p>
    <w:p w14:paraId="03FAA70C">
      <w:pPr>
        <w:numPr>
          <w:ilvl w:val="0"/>
          <w:numId w:val="11"/>
        </w:numPr>
        <w:ind w:left="425" w:leftChars="0" w:hanging="425" w:firstLineChars="0"/>
      </w:pPr>
      <w:r>
        <w:t xml:space="preserve">Buat kelas </w:t>
      </w:r>
      <w:r>
        <w:rPr>
          <w:b/>
          <w:bCs/>
          <w:highlight w:val="lightGray"/>
        </w:rPr>
        <w:t xml:space="preserve">Main </w:t>
      </w:r>
      <w:r>
        <w:t>dengan ketentuan:</w:t>
      </w:r>
    </w:p>
    <w:p w14:paraId="3DF6EBDD">
      <w:pPr>
        <w:numPr>
          <w:ilvl w:val="0"/>
          <w:numId w:val="1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Gunakan </w:t>
      </w:r>
      <w:r>
        <w:rPr>
          <w:rFonts w:hint="default"/>
          <w:b/>
          <w:bCs/>
          <w:highlight w:val="lightGray"/>
        </w:rPr>
        <w:t>ArrayList&lt;Mahasiswa&gt;</w:t>
      </w:r>
      <w:r>
        <w:rPr>
          <w:rFonts w:hint="default"/>
        </w:rPr>
        <w:t xml:space="preserve"> untuk menyimpan data mahasiswa.</w:t>
      </w:r>
    </w:p>
    <w:p w14:paraId="04A65107">
      <w:pPr>
        <w:numPr>
          <w:ilvl w:val="0"/>
          <w:numId w:val="1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Buat menu berbasis konsol untuk menjalankan fungsi-fungsi berikut:</w:t>
      </w:r>
    </w:p>
    <w:p w14:paraId="37FC541D"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Fungsi-fungsi yang wajib dibuat:</w:t>
      </w:r>
    </w:p>
    <w:p w14:paraId="55B4D322"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highlight w:val="lightGray"/>
        </w:rPr>
        <w:t>tambahMahasiswa()</w:t>
      </w:r>
    </w:p>
    <w:p w14:paraId="59616470">
      <w:pPr>
        <w:numPr>
          <w:ilvl w:val="0"/>
          <w:numId w:val="16"/>
        </w:numPr>
        <w:ind w:left="840" w:leftChars="0" w:hanging="420" w:firstLineChars="0"/>
        <w:rPr>
          <w:rFonts w:hint="default"/>
          <w:b/>
          <w:bCs/>
          <w:i/>
          <w:iCs/>
        </w:rPr>
      </w:pPr>
      <w:r>
        <w:rPr>
          <w:rFonts w:hint="default"/>
        </w:rPr>
        <w:t xml:space="preserve">Menerima input dari user: </w:t>
      </w:r>
      <w:r>
        <w:rPr>
          <w:rFonts w:hint="default"/>
          <w:b/>
          <w:bCs/>
          <w:i/>
          <w:iCs/>
        </w:rPr>
        <w:t>nama, umur, nim.</w:t>
      </w:r>
    </w:p>
    <w:p w14:paraId="6CA1E754">
      <w:pPr>
        <w:numPr>
          <w:ilvl w:val="0"/>
          <w:numId w:val="1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Membuat objek Mahasiswa baru dan menambahkannya ke ArrayList.</w:t>
      </w:r>
    </w:p>
    <w:p w14:paraId="01F7C162"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highlight w:val="lightGray"/>
        </w:rPr>
        <w:t>tampilkanMahasiswa()</w:t>
      </w:r>
    </w:p>
    <w:p w14:paraId="0BBCA584">
      <w:pPr>
        <w:numPr>
          <w:ilvl w:val="0"/>
          <w:numId w:val="1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Menampilkan semua data mahasiswa dalam daftar.</w:t>
      </w:r>
    </w:p>
    <w:p w14:paraId="1FB8BB74">
      <w:pPr>
        <w:numPr>
          <w:ilvl w:val="0"/>
          <w:numId w:val="1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Gunakan method </w:t>
      </w:r>
      <w:r>
        <w:rPr>
          <w:rFonts w:hint="default"/>
          <w:b/>
          <w:bCs/>
          <w:highlight w:val="lightGray"/>
        </w:rPr>
        <w:t>displayInfo()</w:t>
      </w:r>
      <w:r>
        <w:rPr>
          <w:rFonts w:hint="default"/>
        </w:rPr>
        <w:t xml:space="preserve"> dari objek Mahasiswa.</w:t>
      </w:r>
    </w:p>
    <w:p w14:paraId="326BBABC"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highlight w:val="lightGray"/>
        </w:rPr>
        <w:t>updateMahasiswa</w:t>
      </w:r>
      <w:r>
        <w:rPr>
          <w:rFonts w:hint="default"/>
          <w:b/>
          <w:bCs/>
          <w:highlight w:val="lightGray"/>
        </w:rPr>
        <w:t>()</w:t>
      </w:r>
    </w:p>
    <w:p w14:paraId="7F16FF00">
      <w:pPr>
        <w:numPr>
          <w:ilvl w:val="0"/>
          <w:numId w:val="1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Menampilkan daftar mahasiswa.</w:t>
      </w:r>
    </w:p>
    <w:p w14:paraId="47D988F1">
      <w:pPr>
        <w:numPr>
          <w:ilvl w:val="0"/>
          <w:numId w:val="1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Meminta user memilih data mahasiswa untuk diubah.</w:t>
      </w:r>
    </w:p>
    <w:p w14:paraId="0F07D900">
      <w:pPr>
        <w:numPr>
          <w:ilvl w:val="0"/>
          <w:numId w:val="1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Memperbarui data sesuai input user menggunakan </w:t>
      </w:r>
      <w:r>
        <w:rPr>
          <w:rFonts w:hint="default"/>
          <w:b/>
          <w:bCs/>
          <w:i/>
          <w:iCs/>
        </w:rPr>
        <w:t>setter</w:t>
      </w:r>
      <w:r>
        <w:rPr>
          <w:rFonts w:hint="default"/>
        </w:rPr>
        <w:t>.</w:t>
      </w:r>
    </w:p>
    <w:p w14:paraId="14F87B1A"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highlight w:val="lightGray"/>
        </w:rPr>
        <w:t>hapusMahasiswa()</w:t>
      </w:r>
    </w:p>
    <w:p w14:paraId="7D9DDF58">
      <w:pPr>
        <w:numPr>
          <w:ilvl w:val="0"/>
          <w:numId w:val="1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Menampilkan daftar mahasiswa.</w:t>
      </w:r>
    </w:p>
    <w:p w14:paraId="3CEBEC67">
      <w:pPr>
        <w:numPr>
          <w:ilvl w:val="0"/>
          <w:numId w:val="1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Meminta user memilih data mahasiswa untuk dihapus dari ArrayList.</w:t>
      </w:r>
    </w:p>
    <w:p w14:paraId="1B5285C1"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highlight w:val="lightGray"/>
        </w:rPr>
        <w:t>main()</w:t>
      </w:r>
    </w:p>
    <w:p w14:paraId="30DB93C2">
      <w:pPr>
        <w:numPr>
          <w:ilvl w:val="0"/>
          <w:numId w:val="20"/>
        </w:numPr>
        <w:ind w:left="840" w:leftChars="0" w:hanging="420" w:firstLineChars="0"/>
      </w:pPr>
      <w:r>
        <w:rPr>
          <w:rFonts w:hint="default"/>
        </w:rPr>
        <w:t>Menyediakan menu interaktif agar user bisa memilih fungsi-fungsi di atas.</w:t>
      </w:r>
    </w:p>
    <w:p w14:paraId="02EBAE6D">
      <w:pPr>
        <w:numPr>
          <w:numId w:val="0"/>
        </w:numPr>
        <w:ind w:left="420" w:leftChars="0"/>
        <w:rPr>
          <w:rFonts w:hint="default"/>
        </w:rPr>
      </w:pPr>
    </w:p>
    <w:p w14:paraId="0F5E6448">
      <w:pPr>
        <w:numPr>
          <w:numId w:val="0"/>
        </w:numPr>
        <w:ind w:left="420" w:leftChars="0"/>
      </w:pPr>
      <w:r>
        <w:drawing>
          <wp:inline distT="0" distB="0" distL="114300" distR="114300">
            <wp:extent cx="5264150" cy="312229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E4F4">
      <w:pPr>
        <w:numPr>
          <w:numId w:val="0"/>
        </w:numPr>
        <w:ind w:left="420" w:leftChars="0"/>
      </w:pPr>
    </w:p>
    <w:p w14:paraId="32443552">
      <w:pPr>
        <w:numPr>
          <w:numId w:val="0"/>
        </w:numPr>
        <w:ind w:left="420" w:leftChars="0"/>
      </w:pPr>
      <w:r>
        <w:drawing>
          <wp:inline distT="0" distB="0" distL="114300" distR="114300">
            <wp:extent cx="5267325" cy="2060575"/>
            <wp:effectExtent l="0" t="0" r="571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7D39">
      <w:pPr>
        <w:numPr>
          <w:numId w:val="0"/>
        </w:numPr>
        <w:ind w:left="420" w:leftChars="0"/>
      </w:pPr>
    </w:p>
    <w:p w14:paraId="75E71125">
      <w:pPr>
        <w:numPr>
          <w:numId w:val="0"/>
        </w:numPr>
        <w:ind w:left="420" w:leftChars="0"/>
      </w:pPr>
      <w:r>
        <w:drawing>
          <wp:inline distT="0" distB="0" distL="114300" distR="114300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588770"/>
            <wp:effectExtent l="0" t="0" r="19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45F7">
      <w:pPr>
        <w:numPr>
          <w:numId w:val="0"/>
        </w:numPr>
        <w:ind w:left="420" w:leftChars="0"/>
      </w:pPr>
    </w:p>
    <w:p w14:paraId="1D257E4C"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135" cy="1814830"/>
            <wp:effectExtent l="0" t="0" r="19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F0D5">
      <w:pPr>
        <w:numPr>
          <w:numId w:val="0"/>
        </w:numPr>
        <w:ind w:left="420" w:leftChars="0"/>
      </w:pPr>
      <w:r>
        <w:drawing>
          <wp:inline distT="0" distB="0" distL="114300" distR="114300">
            <wp:extent cx="5270500" cy="3737610"/>
            <wp:effectExtent l="0" t="0" r="254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FC3C">
      <w:pPr>
        <w:numPr>
          <w:numId w:val="0"/>
        </w:numPr>
        <w:ind w:left="420" w:leftChars="0"/>
      </w:pPr>
    </w:p>
    <w:p w14:paraId="2E70629E">
      <w:pPr>
        <w:numPr>
          <w:numId w:val="0"/>
        </w:numPr>
        <w:ind w:left="420" w:leftChars="0"/>
      </w:pPr>
      <w:r>
        <w:drawing>
          <wp:inline distT="0" distB="0" distL="114300" distR="114300">
            <wp:extent cx="635" cy="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802130"/>
            <wp:effectExtent l="0" t="0" r="101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F6A4">
      <w:pPr>
        <w:numPr>
          <w:numId w:val="0"/>
        </w:numPr>
        <w:ind w:left="420" w:leftChars="0"/>
        <w:rPr>
          <w:rFonts w:hint="default"/>
        </w:rPr>
      </w:pPr>
      <w:bookmarkStart w:id="0" w:name="_GoBack"/>
      <w:r>
        <w:drawing>
          <wp:inline distT="0" distB="0" distL="114300" distR="114300">
            <wp:extent cx="5269865" cy="306070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AED15"/>
    <w:multiLevelType w:val="singleLevel"/>
    <w:tmpl w:val="876AED15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8A048161"/>
    <w:multiLevelType w:val="singleLevel"/>
    <w:tmpl w:val="8A04816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F8098E2"/>
    <w:multiLevelType w:val="multilevel"/>
    <w:tmpl w:val="9F8098E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C05D50A4"/>
    <w:multiLevelType w:val="singleLevel"/>
    <w:tmpl w:val="C05D50A4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C48184B8"/>
    <w:multiLevelType w:val="singleLevel"/>
    <w:tmpl w:val="C48184B8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C4A0EDBF"/>
    <w:multiLevelType w:val="singleLevel"/>
    <w:tmpl w:val="C4A0EDBF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E052E739"/>
    <w:multiLevelType w:val="multilevel"/>
    <w:tmpl w:val="E052E73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289382FC"/>
    <w:multiLevelType w:val="singleLevel"/>
    <w:tmpl w:val="289382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3AD7837E"/>
    <w:multiLevelType w:val="multilevel"/>
    <w:tmpl w:val="3AD7837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6517A3C4"/>
    <w:multiLevelType w:val="singleLevel"/>
    <w:tmpl w:val="6517A3C4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17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0"/>
  </w:num>
  <w:num w:numId="18">
    <w:abstractNumId w:val="4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C165C"/>
    <w:rsid w:val="13DD6BF5"/>
    <w:rsid w:val="23214660"/>
    <w:rsid w:val="24462612"/>
    <w:rsid w:val="29D81A29"/>
    <w:rsid w:val="2ABA62BC"/>
    <w:rsid w:val="32FD6CA5"/>
    <w:rsid w:val="40300A76"/>
    <w:rsid w:val="446820F6"/>
    <w:rsid w:val="4511585F"/>
    <w:rsid w:val="4A381360"/>
    <w:rsid w:val="4CC17779"/>
    <w:rsid w:val="4F8A7C0C"/>
    <w:rsid w:val="52416EAD"/>
    <w:rsid w:val="52921831"/>
    <w:rsid w:val="56BF7C5F"/>
    <w:rsid w:val="6187214C"/>
    <w:rsid w:val="7394325C"/>
    <w:rsid w:val="776C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360" w:lineRule="auto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../NUL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2025-03-11T01:39:00Z</dcterms:created>
  <dc:creator>Wahyu</dc:creator>
  <cp:lastModifiedBy>Wahyu</cp:lastModifiedBy>
  <dcterms:modified xsi:type="dcterms:W3CDTF">2025-05-24T02:41:32Z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0828B401333A4040A94A9D26CCDE0A61_12</vt:lpwstr>
  </property>
</Properties>
</file>