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C5B2F">
      <w:pPr>
        <w:rPr>
          <w:rFonts w:hint="default"/>
          <w:b/>
          <w:bCs/>
        </w:rPr>
      </w:pPr>
      <w:r>
        <w:rPr>
          <w:rFonts w:hint="default"/>
          <w:b/>
          <w:bCs/>
        </w:rPr>
        <w:t>Judul Tugas:</w:t>
      </w:r>
    </w:p>
    <w:p w14:paraId="470CAB70">
      <w:pPr>
        <w:rPr>
          <w:rFonts w:hint="default"/>
        </w:rPr>
      </w:pPr>
      <w:r>
        <w:rPr>
          <w:rFonts w:hint="default"/>
        </w:rPr>
        <w:t>Pembuatan Aplikasi Web CRUD Menggunakan Spring Boot: Sistem Manajemen Proyek dengan Relasi Many-to-One</w:t>
      </w:r>
    </w:p>
    <w:p w14:paraId="36098599">
      <w:pPr>
        <w:rPr>
          <w:rFonts w:hint="default"/>
        </w:rPr>
      </w:pPr>
    </w:p>
    <w:p w14:paraId="5F1EC29C">
      <w:pPr>
        <w:rPr>
          <w:rFonts w:hint="default"/>
          <w:b/>
          <w:bCs/>
        </w:rPr>
      </w:pPr>
      <w:r>
        <w:rPr>
          <w:rFonts w:hint="default"/>
          <w:b/>
          <w:bCs/>
        </w:rPr>
        <w:t>Tujuan Pembelajaran:</w:t>
      </w:r>
    </w:p>
    <w:p w14:paraId="499A53A3">
      <w:pPr>
        <w:rPr>
          <w:rFonts w:hint="default"/>
        </w:rPr>
      </w:pPr>
      <w:r>
        <w:rPr>
          <w:rFonts w:hint="default"/>
        </w:rPr>
        <w:t>Mahasiswa diharapkan mampu memahami dan mengimplementasikan dasar-dasar pengembangan aplikasi web berbasis Java menggunakan Spring Boot dan Spring Data JPA, dengan fokus pada:</w:t>
      </w:r>
    </w:p>
    <w:p w14:paraId="7CE3155A">
      <w:pPr>
        <w:numPr>
          <w:ilvl w:val="0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Membangun aplikasi web berbasis Java menggunakan Spring Boot.</w:t>
      </w:r>
    </w:p>
    <w:p w14:paraId="0AEB8666">
      <w:pPr>
        <w:numPr>
          <w:ilvl w:val="0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Membuat entitas dan relasi antar model menggunakan JPA dan anotasi @ManyToOne.</w:t>
      </w:r>
    </w:p>
    <w:p w14:paraId="7BD64ED6">
      <w:pPr>
        <w:numPr>
          <w:ilvl w:val="0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Mengimplementasikan operasi CRUD melalui REST API.</w:t>
      </w:r>
    </w:p>
    <w:p w14:paraId="5FBEE8B5">
      <w:pPr>
        <w:numPr>
          <w:ilvl w:val="0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Menggunakan database MySQL sebagai penyimpanan data.</w:t>
      </w:r>
    </w:p>
    <w:p w14:paraId="69F9E107">
      <w:pPr>
        <w:numPr>
          <w:ilvl w:val="0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Menambahkan fitur pencarian (search) dan pengurutan data (sorting) di beberapa endpoint.</w:t>
      </w:r>
    </w:p>
    <w:p w14:paraId="206FABF4">
      <w:pPr>
        <w:rPr>
          <w:rFonts w:hint="default"/>
        </w:rPr>
      </w:pPr>
    </w:p>
    <w:p w14:paraId="0D2E6A0A">
      <w:pPr>
        <w:rPr>
          <w:rFonts w:hint="default"/>
          <w:b/>
          <w:bCs/>
        </w:rPr>
      </w:pPr>
      <w:r>
        <w:rPr>
          <w:rFonts w:hint="default"/>
          <w:b/>
          <w:bCs/>
        </w:rPr>
        <w:t>Struktur Folder</w:t>
      </w:r>
    </w:p>
    <w:p w14:paraId="59C53B16">
      <w:pPr>
        <w:rPr>
          <w:rFonts w:hint="default"/>
        </w:rPr>
      </w:pPr>
      <w:r>
        <w:rPr>
          <w:rFonts w:hint="default"/>
        </w:rPr>
        <w:t>Gunakan struktur package seperti berikut:</w:t>
      </w:r>
    </w:p>
    <w:p w14:paraId="5FFBFB1F">
      <w:pPr>
        <w:numPr>
          <w:ilvl w:val="0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controller → berisi semua controller untuk endpoint</w:t>
      </w:r>
    </w:p>
    <w:p w14:paraId="4B33062A">
      <w:pPr>
        <w:numPr>
          <w:ilvl w:val="0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model → berisi entity kelas</w:t>
      </w:r>
    </w:p>
    <w:p w14:paraId="4D91ADC2">
      <w:pPr>
        <w:numPr>
          <w:ilvl w:val="0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repository → berisi interface repository</w:t>
      </w:r>
    </w:p>
    <w:p w14:paraId="5AD12AEF">
      <w:pPr>
        <w:numPr>
          <w:ilvl w:val="0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resources → konfigurasi seperti application.properties</w:t>
      </w:r>
    </w:p>
    <w:p w14:paraId="3B5B27AE">
      <w:pPr>
        <w:numPr>
          <w:numId w:val="0"/>
        </w:numPr>
        <w:spacing w:line="360" w:lineRule="auto"/>
        <w:jc w:val="both"/>
        <w:rPr>
          <w:rFonts w:hint="default"/>
        </w:rPr>
      </w:pPr>
    </w:p>
    <w:p w14:paraId="2EBAE687">
      <w:pPr>
        <w:numPr>
          <w:numId w:val="0"/>
        </w:numPr>
        <w:spacing w:line="360" w:lineRule="auto"/>
        <w:jc w:val="both"/>
        <w:rPr>
          <w:rFonts w:hint="default"/>
        </w:rPr>
      </w:pPr>
      <w:r>
        <w:rPr>
          <w:rFonts w:hint="default"/>
          <w:b/>
          <w:bCs/>
        </w:rPr>
        <w:t>Langkah-Langkah Pembuatan</w:t>
      </w:r>
    </w:p>
    <w:p w14:paraId="2302F205">
      <w:pPr>
        <w:numPr>
          <w:ilvl w:val="0"/>
          <w:numId w:val="1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Buat Proyek Spring Boot Baru</w:t>
      </w:r>
    </w:p>
    <w:p w14:paraId="37C4EBFF"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Gunakan Spring Initializr dengan dependencies: Spring Web, Spring Data JPA, MySQL Driver, Lombok, dan Spring DevTools.</w:t>
      </w:r>
    </w:p>
    <w:p w14:paraId="5F31A7A9">
      <w:pPr>
        <w:numPr>
          <w:numId w:val="0"/>
        </w:numPr>
        <w:ind w:left="420" w:leftChars="0"/>
        <w:rPr>
          <w:rFonts w:hint="default"/>
        </w:rPr>
      </w:pPr>
    </w:p>
    <w:p w14:paraId="05752E84">
      <w:pPr>
        <w:numPr>
          <w:ilvl w:val="0"/>
          <w:numId w:val="1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Buat 5 Entity (Model)</w:t>
      </w:r>
    </w:p>
    <w:p w14:paraId="14FCFF1C">
      <w:pPr>
        <w:numPr>
          <w:ilvl w:val="0"/>
          <w:numId w:val="13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Company: atribut id, name, dan address.</w:t>
      </w:r>
    </w:p>
    <w:p w14:paraId="1947A030">
      <w:pPr>
        <w:numPr>
          <w:ilvl w:val="0"/>
          <w:numId w:val="13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Department: memiliki name dan relasi ke Company (Many-to-One).</w:t>
      </w:r>
    </w:p>
    <w:p w14:paraId="75674BA7">
      <w:pPr>
        <w:numPr>
          <w:ilvl w:val="0"/>
          <w:numId w:val="13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Employee: memiliki fullName, role, dan relasi ke Department (Many-to-One).</w:t>
      </w:r>
    </w:p>
    <w:p w14:paraId="240A1097">
      <w:pPr>
        <w:numPr>
          <w:ilvl w:val="0"/>
          <w:numId w:val="13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Project: memiliki title, description, dan relasi ke Department (Many-to-One).</w:t>
      </w:r>
    </w:p>
    <w:p w14:paraId="1A31DC11">
      <w:pPr>
        <w:numPr>
          <w:ilvl w:val="0"/>
          <w:numId w:val="13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Task: memiliki name, status, dan relasi ke Project (Many-to-One).</w:t>
      </w:r>
    </w:p>
    <w:p w14:paraId="55B09DA0"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Setiap entity menggunakan anotasi @Entity, memiliki @Id dan @GeneratedValue, serta getter-setter otomatis dengan Lombok.</w:t>
      </w:r>
    </w:p>
    <w:p w14:paraId="50FA2127">
      <w:pPr>
        <w:numPr>
          <w:numId w:val="0"/>
        </w:numPr>
        <w:ind w:left="420" w:leftChars="0"/>
        <w:rPr>
          <w:rFonts w:hint="default"/>
        </w:rPr>
      </w:pPr>
    </w:p>
    <w:p w14:paraId="39D71A48">
      <w:pPr>
        <w:numPr>
          <w:ilvl w:val="0"/>
          <w:numId w:val="1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Buat Repository untuk Setiap Entity</w:t>
      </w:r>
    </w:p>
    <w:p w14:paraId="7FEF8289">
      <w:pPr>
        <w:numPr>
          <w:ilvl w:val="0"/>
          <w:numId w:val="14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Buat interface yang extend JpaRepository untuk Company, Department, Employee, Project, dan Task.</w:t>
      </w:r>
    </w:p>
    <w:p w14:paraId="0E530BFB">
      <w:pPr>
        <w:numPr>
          <w:ilvl w:val="0"/>
          <w:numId w:val="14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Tambahkan method custom untuk fitur search dan sorting di EmployeeRepository dan ProjectRepository.</w:t>
      </w:r>
    </w:p>
    <w:p w14:paraId="031039A0">
      <w:pPr>
        <w:numPr>
          <w:numId w:val="0"/>
        </w:numPr>
        <w:ind w:left="420" w:leftChars="0"/>
        <w:rPr>
          <w:rFonts w:hint="default"/>
        </w:rPr>
      </w:pPr>
    </w:p>
    <w:p w14:paraId="17E2FC75">
      <w:pPr>
        <w:numPr>
          <w:ilvl w:val="0"/>
          <w:numId w:val="1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Buat Controller untuk Masing-Masing Entity</w:t>
      </w:r>
    </w:p>
    <w:p w14:paraId="629E434E">
      <w:pPr>
        <w:numPr>
          <w:ilvl w:val="0"/>
          <w:numId w:val="15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Setiap controller memiliki endpoint:</w:t>
      </w:r>
    </w:p>
    <w:p w14:paraId="483CC3CD">
      <w:pPr>
        <w:numPr>
          <w:ilvl w:val="0"/>
          <w:numId w:val="16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GET /all untuk mendapatkan semua data</w:t>
      </w:r>
    </w:p>
    <w:p w14:paraId="3DD3556A">
      <w:pPr>
        <w:numPr>
          <w:ilvl w:val="0"/>
          <w:numId w:val="16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GET /by-id/{id} untuk mendapatkan satu data</w:t>
      </w:r>
    </w:p>
    <w:p w14:paraId="405C4133">
      <w:pPr>
        <w:numPr>
          <w:ilvl w:val="0"/>
          <w:numId w:val="16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POST /create untuk menambahkan data baru</w:t>
      </w:r>
    </w:p>
    <w:p w14:paraId="705D316C">
      <w:pPr>
        <w:numPr>
          <w:ilvl w:val="0"/>
          <w:numId w:val="16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PUT /update/{id} untuk memperbarui data</w:t>
      </w:r>
    </w:p>
    <w:p w14:paraId="142F1741">
      <w:pPr>
        <w:numPr>
          <w:ilvl w:val="0"/>
          <w:numId w:val="16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DELETE /delete/{id} untuk menghapus data</w:t>
      </w:r>
    </w:p>
    <w:p w14:paraId="48231258">
      <w:pPr>
        <w:numPr>
          <w:ilvl w:val="0"/>
          <w:numId w:val="15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Tambahan:</w:t>
      </w:r>
    </w:p>
    <w:p w14:paraId="19CBCECE">
      <w:pPr>
        <w:numPr>
          <w:ilvl w:val="0"/>
          <w:numId w:val="17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EmployeeController dan ProjectController dilengkapi endpoint pencarian berdasarkan nama/title (/search/{keyword}).</w:t>
      </w:r>
    </w:p>
    <w:p w14:paraId="7D20C3B4">
      <w:pPr>
        <w:numPr>
          <w:ilvl w:val="0"/>
          <w:numId w:val="17"/>
        </w:numPr>
        <w:ind w:left="1680" w:leftChars="0" w:hanging="420" w:firstLineChars="0"/>
        <w:rPr>
          <w:rFonts w:hint="default"/>
        </w:rPr>
      </w:pPr>
      <w:r>
        <w:rPr>
          <w:rFonts w:hint="default"/>
        </w:rPr>
        <w:t>Ditambahkan juga endpoint sorting secara ascending dan descending.</w:t>
      </w:r>
    </w:p>
    <w:p w14:paraId="6152E856">
      <w:pPr>
        <w:numPr>
          <w:numId w:val="0"/>
        </w:numPr>
        <w:ind w:left="840" w:leftChars="0"/>
        <w:rPr>
          <w:rFonts w:hint="default"/>
        </w:rPr>
      </w:pPr>
    </w:p>
    <w:p w14:paraId="4FE1E039">
      <w:pPr>
        <w:numPr>
          <w:ilvl w:val="0"/>
          <w:numId w:val="1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Konfigurasi Database</w:t>
      </w:r>
    </w:p>
    <w:p w14:paraId="6994D4C3">
      <w:pPr>
        <w:numPr>
          <w:ilvl w:val="0"/>
          <w:numId w:val="18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Edit file application.properties agar terhubung ke database MySQL.</w:t>
      </w:r>
    </w:p>
    <w:p w14:paraId="4354975F">
      <w:pPr>
        <w:numPr>
          <w:ilvl w:val="0"/>
          <w:numId w:val="18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Gunakan spring.jpa.hibernate.ddl-auto=update agar tabel dibuat otomatis.</w:t>
      </w:r>
    </w:p>
    <w:p w14:paraId="318F6004">
      <w:pPr>
        <w:numPr>
          <w:numId w:val="0"/>
        </w:numPr>
        <w:ind w:left="420" w:leftChars="0"/>
        <w:rPr>
          <w:rFonts w:hint="default"/>
        </w:rPr>
      </w:pPr>
    </w:p>
    <w:p w14:paraId="40BEE218">
      <w:pPr>
        <w:numPr>
          <w:ilvl w:val="0"/>
          <w:numId w:val="1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Testing Endpoint</w:t>
      </w:r>
    </w:p>
    <w:p w14:paraId="3B4DFA45">
      <w:pPr>
        <w:numPr>
          <w:ilvl w:val="0"/>
          <w:numId w:val="19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Gunakan Postman untuk menguji semua endpoint.</w:t>
      </w:r>
    </w:p>
    <w:p w14:paraId="54899A0E">
      <w:pPr>
        <w:numPr>
          <w:ilvl w:val="0"/>
          <w:numId w:val="19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Lakukan testing terhadap semua operasi CRUD, fitur pencarian dan sorting.</w:t>
      </w:r>
    </w:p>
    <w:p w14:paraId="05135ADE">
      <w:pPr>
        <w:numPr>
          <w:ilvl w:val="0"/>
          <w:numId w:val="19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Gunakan format JSON pada request POST dan PUT.</w:t>
      </w:r>
    </w:p>
    <w:p w14:paraId="321ABBEB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51B532"/>
    <w:multiLevelType w:val="singleLevel"/>
    <w:tmpl w:val="F251B53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F45C7441"/>
    <w:multiLevelType w:val="singleLevel"/>
    <w:tmpl w:val="F45C744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F7162BDB"/>
    <w:multiLevelType w:val="singleLevel"/>
    <w:tmpl w:val="F7162BDB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FB205DE0"/>
    <w:multiLevelType w:val="singleLevel"/>
    <w:tmpl w:val="FB205DE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4">
    <w:nsid w:val="040AAF7B"/>
    <w:multiLevelType w:val="singleLevel"/>
    <w:tmpl w:val="040AAF7B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5">
    <w:nsid w:val="1E19A6A1"/>
    <w:multiLevelType w:val="singleLevel"/>
    <w:tmpl w:val="1E19A6A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6">
    <w:nsid w:val="270EAA99"/>
    <w:multiLevelType w:val="singleLevel"/>
    <w:tmpl w:val="270EAA99"/>
    <w:lvl w:ilvl="0" w:tentative="0">
      <w:start w:val="1"/>
      <w:numFmt w:val="bullet"/>
      <w:lvlText w:val="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7">
    <w:nsid w:val="4216A253"/>
    <w:multiLevelType w:val="singleLevel"/>
    <w:tmpl w:val="4216A253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8">
    <w:nsid w:val="7DBF555F"/>
    <w:multiLevelType w:val="singleLevel"/>
    <w:tmpl w:val="7DBF555F"/>
    <w:lvl w:ilvl="0" w:tentative="0">
      <w:start w:val="1"/>
      <w:numFmt w:val="bullet"/>
      <w:lvlText w:val="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  <w:num w:numId="12">
    <w:abstractNumId w:val="17"/>
  </w:num>
  <w:num w:numId="13">
    <w:abstractNumId w:val="0"/>
  </w:num>
  <w:num w:numId="14">
    <w:abstractNumId w:val="3"/>
  </w:num>
  <w:num w:numId="15">
    <w:abstractNumId w:val="14"/>
  </w:num>
  <w:num w:numId="16">
    <w:abstractNumId w:val="18"/>
  </w:num>
  <w:num w:numId="17">
    <w:abstractNumId w:val="16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679AA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37954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486471"/>
    <w:rsid w:val="0D2D522C"/>
    <w:rsid w:val="0F6557E9"/>
    <w:rsid w:val="11570576"/>
    <w:rsid w:val="145B58F4"/>
    <w:rsid w:val="151A4A32"/>
    <w:rsid w:val="169166B8"/>
    <w:rsid w:val="16D342D6"/>
    <w:rsid w:val="18754298"/>
    <w:rsid w:val="19823668"/>
    <w:rsid w:val="1BCC4A05"/>
    <w:rsid w:val="1F6F209E"/>
    <w:rsid w:val="260A43E8"/>
    <w:rsid w:val="2BD8717A"/>
    <w:rsid w:val="33447CF9"/>
    <w:rsid w:val="34EC3EA5"/>
    <w:rsid w:val="3AEF1B57"/>
    <w:rsid w:val="3B541666"/>
    <w:rsid w:val="3E7F019F"/>
    <w:rsid w:val="3FF45744"/>
    <w:rsid w:val="477A2D40"/>
    <w:rsid w:val="4A9A1219"/>
    <w:rsid w:val="4C0C79AC"/>
    <w:rsid w:val="52416EAD"/>
    <w:rsid w:val="52921831"/>
    <w:rsid w:val="535E1B45"/>
    <w:rsid w:val="5D247BC3"/>
    <w:rsid w:val="5F292013"/>
    <w:rsid w:val="6187214C"/>
    <w:rsid w:val="62340BC0"/>
    <w:rsid w:val="6270328E"/>
    <w:rsid w:val="6CFF3162"/>
    <w:rsid w:val="71047AFA"/>
    <w:rsid w:val="729000A4"/>
    <w:rsid w:val="76A03194"/>
    <w:rsid w:val="78CF6BCF"/>
    <w:rsid w:val="79891A2A"/>
    <w:rsid w:val="79EF5B99"/>
    <w:rsid w:val="7B353CB2"/>
    <w:rsid w:val="7D33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360" w:lineRule="auto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2025-03-11T01:39:00Z</dcterms:created>
  <dc:creator>Wahyu</dc:creator>
  <cp:lastModifiedBy>Wahyu</cp:lastModifiedBy>
  <dcterms:modified xsi:type="dcterms:W3CDTF">2025-06-29T05:16:21Z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0828B401333A4040A94A9D26CCDE0A61_12</vt:lpwstr>
  </property>
</Properties>
</file>