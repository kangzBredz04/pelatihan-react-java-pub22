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89BE6">
      <w:pPr>
        <w:spacing w:line="48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NILAI UJIAN TENGAH SEMESTER</w:t>
      </w:r>
    </w:p>
    <w:p w14:paraId="4B890558">
      <w:pPr>
        <w:spacing w:line="48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PELATIHAN REACT JAVA </w:t>
      </w:r>
    </w:p>
    <w:p w14:paraId="58A4EC9A">
      <w:pPr>
        <w:spacing w:line="48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 ANGKATAN 22 (INCLUDE)</w:t>
      </w:r>
    </w:p>
    <w:p w14:paraId="1E5B3B71">
      <w:pPr>
        <w:spacing w:line="480" w:lineRule="auto"/>
        <w:jc w:val="center"/>
        <w:rPr>
          <w:rFonts w:hint="default"/>
          <w:b/>
          <w:bCs/>
          <w:lang w:val="en-US"/>
        </w:rPr>
      </w:pPr>
    </w:p>
    <w:tbl>
      <w:tblPr>
        <w:tblStyle w:val="1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0"/>
        <w:gridCol w:w="3969"/>
        <w:gridCol w:w="1701"/>
        <w:gridCol w:w="1701"/>
      </w:tblGrid>
      <w:tr w14:paraId="75BE1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Merge w:val="restart"/>
            <w:vAlign w:val="center"/>
          </w:tcPr>
          <w:p w14:paraId="0B8BB241"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</w:t>
            </w:r>
          </w:p>
        </w:tc>
        <w:tc>
          <w:tcPr>
            <w:tcW w:w="3969" w:type="dxa"/>
            <w:vMerge w:val="restart"/>
            <w:vAlign w:val="center"/>
          </w:tcPr>
          <w:p w14:paraId="3FC7B28A"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Nama</w:t>
            </w:r>
          </w:p>
        </w:tc>
        <w:tc>
          <w:tcPr>
            <w:tcW w:w="3402" w:type="dxa"/>
            <w:gridSpan w:val="2"/>
            <w:vAlign w:val="center"/>
          </w:tcPr>
          <w:p w14:paraId="6C2B10BC"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Nilai</w:t>
            </w:r>
          </w:p>
        </w:tc>
      </w:tr>
      <w:tr w14:paraId="370E9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Merge w:val="continue"/>
            <w:tcBorders/>
            <w:vAlign w:val="center"/>
          </w:tcPr>
          <w:p w14:paraId="45AF5914"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3969" w:type="dxa"/>
            <w:vMerge w:val="continue"/>
            <w:tcBorders/>
            <w:vAlign w:val="center"/>
          </w:tcPr>
          <w:p w14:paraId="48C2F231"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6692F66"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Angka</w:t>
            </w:r>
          </w:p>
        </w:tc>
        <w:tc>
          <w:tcPr>
            <w:tcW w:w="1701" w:type="dxa"/>
            <w:vAlign w:val="center"/>
          </w:tcPr>
          <w:p w14:paraId="55C198F1">
            <w:pPr>
              <w:spacing w:line="36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Grade</w:t>
            </w:r>
          </w:p>
        </w:tc>
      </w:tr>
      <w:tr w14:paraId="0F3696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shd w:val="clear" w:color="auto" w:fill="BDD6EE" w:themeFill="accent1" w:themeFillTint="66"/>
            <w:vAlign w:val="center"/>
          </w:tcPr>
          <w:p w14:paraId="538AAC68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3969" w:type="dxa"/>
            <w:shd w:val="clear" w:color="auto" w:fill="BDD6EE" w:themeFill="accent1" w:themeFillTint="66"/>
            <w:vAlign w:val="center"/>
          </w:tcPr>
          <w:p w14:paraId="7759A419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Imelda Novianty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3499A5DD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2EE6B80A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</w:tr>
      <w:tr w14:paraId="178CD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shd w:val="clear" w:color="auto" w:fill="BDD6EE" w:themeFill="accent1" w:themeFillTint="66"/>
            <w:vAlign w:val="center"/>
          </w:tcPr>
          <w:p w14:paraId="45585CCC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3969" w:type="dxa"/>
            <w:shd w:val="clear" w:color="auto" w:fill="BDD6EE" w:themeFill="accent1" w:themeFillTint="66"/>
            <w:vAlign w:val="center"/>
          </w:tcPr>
          <w:p w14:paraId="71D786C1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Mora Fidela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242EB60E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07E2D810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</w:tr>
      <w:tr w14:paraId="61C0AF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shd w:val="clear" w:color="auto" w:fill="BDD6EE" w:themeFill="accent1" w:themeFillTint="66"/>
            <w:vAlign w:val="center"/>
          </w:tcPr>
          <w:p w14:paraId="7CE5FEC4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3969" w:type="dxa"/>
            <w:shd w:val="clear" w:color="auto" w:fill="BDD6EE" w:themeFill="accent1" w:themeFillTint="66"/>
            <w:vAlign w:val="center"/>
          </w:tcPr>
          <w:p w14:paraId="7A2FAB8D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Arjun Zebua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03A7E842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95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47C22E53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</w:tr>
      <w:tr w14:paraId="340349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shd w:val="clear" w:color="auto" w:fill="BDD6EE" w:themeFill="accent1" w:themeFillTint="66"/>
            <w:vAlign w:val="center"/>
          </w:tcPr>
          <w:p w14:paraId="2F8E16AC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3969" w:type="dxa"/>
            <w:shd w:val="clear" w:color="auto" w:fill="BDD6EE" w:themeFill="accent1" w:themeFillTint="66"/>
            <w:vAlign w:val="center"/>
          </w:tcPr>
          <w:p w14:paraId="4D8E9521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Patimah Sari S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375DD8E1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90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6F72497B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</w:tr>
      <w:tr w14:paraId="4B5EF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shd w:val="clear" w:color="auto" w:fill="BDD6EE" w:themeFill="accent1" w:themeFillTint="66"/>
            <w:vAlign w:val="center"/>
          </w:tcPr>
          <w:p w14:paraId="52482D5B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3969" w:type="dxa"/>
            <w:shd w:val="clear" w:color="auto" w:fill="BDD6EE" w:themeFill="accent1" w:themeFillTint="66"/>
            <w:vAlign w:val="center"/>
          </w:tcPr>
          <w:p w14:paraId="13248505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Sopiah Pasaribu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5FBA6168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90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69AA94B7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</w:tr>
      <w:tr w14:paraId="6119D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shd w:val="clear" w:color="auto" w:fill="BDD6EE" w:themeFill="accent1" w:themeFillTint="66"/>
            <w:vAlign w:val="center"/>
          </w:tcPr>
          <w:p w14:paraId="7695A71F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3969" w:type="dxa"/>
            <w:shd w:val="clear" w:color="auto" w:fill="BDD6EE" w:themeFill="accent1" w:themeFillTint="66"/>
            <w:vAlign w:val="center"/>
          </w:tcPr>
          <w:p w14:paraId="5EE6270A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Dwi Wahyu S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7B94268C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80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1A2A3D4E">
            <w:pPr>
              <w:spacing w:line="36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</w:t>
            </w:r>
          </w:p>
        </w:tc>
      </w:tr>
    </w:tbl>
    <w:p w14:paraId="21353231">
      <w:pPr>
        <w:spacing w:line="480" w:lineRule="auto"/>
        <w:jc w:val="center"/>
        <w:rPr>
          <w:rFonts w:hint="default"/>
          <w:b/>
          <w:bCs/>
          <w:lang w:val="en-US"/>
        </w:rPr>
      </w:pPr>
    </w:p>
    <w:p w14:paraId="54A43D33">
      <w:pPr>
        <w:spacing w:line="480" w:lineRule="auto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bookmarkStart w:id="0" w:name="_GoBack"/>
      <w:bookmarkEnd w:id="0"/>
    </w:p>
    <w:p w14:paraId="0B306494">
      <w:pPr>
        <w:spacing w:line="480" w:lineRule="auto"/>
        <w:ind w:firstLine="120" w:firstLineChars="5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Bandung, 10 Juli 2025</w:t>
      </w:r>
    </w:p>
    <w:tbl>
      <w:tblPr>
        <w:tblStyle w:val="111"/>
        <w:tblW w:w="88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3849"/>
        <w:gridCol w:w="258"/>
        <w:gridCol w:w="4790"/>
      </w:tblGrid>
      <w:tr w14:paraId="3CED99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849" w:type="dxa"/>
          </w:tcPr>
          <w:p w14:paraId="6FEBCDC6">
            <w:pPr>
              <w:spacing w:line="48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Instruktur Pelatihan React Java</w:t>
            </w:r>
          </w:p>
        </w:tc>
        <w:tc>
          <w:tcPr>
            <w:tcW w:w="258" w:type="dxa"/>
          </w:tcPr>
          <w:p w14:paraId="6C69A095">
            <w:pPr>
              <w:spacing w:line="48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4790" w:type="dxa"/>
          </w:tcPr>
          <w:p w14:paraId="247E17D7">
            <w:pPr>
              <w:spacing w:line="48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Pembina</w:t>
            </w:r>
          </w:p>
        </w:tc>
      </w:tr>
      <w:tr w14:paraId="10862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849" w:type="dxa"/>
          </w:tcPr>
          <w:p w14:paraId="3BEF982D">
            <w:pPr>
              <w:spacing w:line="48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Pemberdayaan Umat Berkelanjutan</w:t>
            </w:r>
          </w:p>
        </w:tc>
        <w:tc>
          <w:tcPr>
            <w:tcW w:w="258" w:type="dxa"/>
          </w:tcPr>
          <w:p w14:paraId="71B2B676">
            <w:pPr>
              <w:spacing w:line="48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4790" w:type="dxa"/>
            <w:shd w:val="clear"/>
            <w:vAlign w:val="top"/>
          </w:tcPr>
          <w:p w14:paraId="75ABD014">
            <w:pPr>
              <w:spacing w:line="480" w:lineRule="auto"/>
              <w:jc w:val="center"/>
              <w:rPr>
                <w:rFonts w:hint="default" w:ascii="Times New Roman" w:hAnsi="Times New Roman" w:eastAsiaTheme="minorEastAsia" w:cstheme="minorBidi"/>
                <w:b w:val="0"/>
                <w:bCs w:val="0"/>
                <w:sz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Pemberdayaan Umat Berkelanjutan</w:t>
            </w:r>
          </w:p>
        </w:tc>
      </w:tr>
      <w:tr w14:paraId="38BA7A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1558" w:hRule="atLeast"/>
          <w:jc w:val="center"/>
        </w:trPr>
        <w:tc>
          <w:tcPr>
            <w:tcW w:w="3849" w:type="dxa"/>
            <w:tcBorders>
              <w:bottom w:val="single" w:color="auto" w:sz="4" w:space="0"/>
            </w:tcBorders>
          </w:tcPr>
          <w:p w14:paraId="155183CF">
            <w:pPr>
              <w:spacing w:line="48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drawing>
                <wp:inline distT="0" distB="0" distL="114300" distR="114300">
                  <wp:extent cx="1570355" cy="892175"/>
                  <wp:effectExtent l="0" t="0" r="0" b="0"/>
                  <wp:docPr id="1" name="Picture 1" descr="TTD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 ONLIN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b="9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" w:type="dxa"/>
          </w:tcPr>
          <w:p w14:paraId="0BE2CD7B">
            <w:pPr>
              <w:spacing w:line="48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4790" w:type="dxa"/>
            <w:tcBorders>
              <w:bottom w:val="single" w:color="auto" w:sz="4" w:space="0"/>
            </w:tcBorders>
          </w:tcPr>
          <w:p w14:paraId="39F52EB7">
            <w:pPr>
              <w:spacing w:line="480" w:lineRule="auto"/>
              <w:jc w:val="center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 w14:paraId="32CE9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849" w:type="dxa"/>
            <w:tcBorders>
              <w:top w:val="single" w:color="auto" w:sz="4" w:space="0"/>
            </w:tcBorders>
          </w:tcPr>
          <w:p w14:paraId="40183A9B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Wahyu</w:t>
            </w:r>
          </w:p>
        </w:tc>
        <w:tc>
          <w:tcPr>
            <w:tcW w:w="258" w:type="dxa"/>
          </w:tcPr>
          <w:p w14:paraId="0EF9A33D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</w:p>
        </w:tc>
        <w:tc>
          <w:tcPr>
            <w:tcW w:w="4790" w:type="dxa"/>
            <w:tcBorders>
              <w:top w:val="single" w:color="auto" w:sz="4" w:space="0"/>
            </w:tcBorders>
          </w:tcPr>
          <w:p w14:paraId="32B669E6">
            <w:pPr>
              <w:spacing w:line="480" w:lineRule="auto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Abdul Hafiz Tanjungm, SE., M.Si.,Ak., CA</w:t>
            </w:r>
          </w:p>
        </w:tc>
      </w:tr>
    </w:tbl>
    <w:p w14:paraId="6CFF1C54">
      <w:pPr>
        <w:spacing w:line="480" w:lineRule="auto"/>
        <w:jc w:val="both"/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rcode font">
    <w:panose1 w:val="00000000000000000000"/>
    <w:charset w:val="00"/>
    <w:family w:val="auto"/>
    <w:pitch w:val="default"/>
    <w:sig w:usb0="00000003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787D2E"/>
    <w:rsid w:val="04EA2A9E"/>
    <w:rsid w:val="28645955"/>
    <w:rsid w:val="299D6956"/>
    <w:rsid w:val="2CB35BE4"/>
    <w:rsid w:val="2E114AFB"/>
    <w:rsid w:val="31FE2893"/>
    <w:rsid w:val="33E162AB"/>
    <w:rsid w:val="3B083765"/>
    <w:rsid w:val="477F6C5D"/>
    <w:rsid w:val="4FC50CEB"/>
    <w:rsid w:val="51E4236A"/>
    <w:rsid w:val="52416EAD"/>
    <w:rsid w:val="52921831"/>
    <w:rsid w:val="566775D0"/>
    <w:rsid w:val="6187214C"/>
    <w:rsid w:val="632479D0"/>
    <w:rsid w:val="63B523A0"/>
    <w:rsid w:val="641B3BA4"/>
    <w:rsid w:val="6467184C"/>
    <w:rsid w:val="664914D0"/>
    <w:rsid w:val="6736518D"/>
    <w:rsid w:val="6E4633AD"/>
    <w:rsid w:val="70C8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331</Characters>
  <Lines>0</Lines>
  <Paragraphs>0</Paragraphs>
  <TotalTime>734</TotalTime>
  <ScaleCrop>false</ScaleCrop>
  <LinksUpToDate>false</LinksUpToDate>
  <CharactersWithSpaces>363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2025-03-11T01:39:00Z</dcterms:created>
  <dc:creator>Wahyu</dc:creator>
  <cp:lastModifiedBy>Wahyu</cp:lastModifiedBy>
  <dcterms:modified xsi:type="dcterms:W3CDTF">2025-07-10T08:42:00Z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0828B401333A4040A94A9D26CCDE0A61_12</vt:lpwstr>
  </property>
</Properties>
</file>